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08B" w:rsidRDefault="00611FD2">
      <w:pPr>
        <w:pStyle w:val="Heading1"/>
      </w:pPr>
      <w:r>
        <w:t>React Notes: Components and Props</w:t>
      </w:r>
    </w:p>
    <w:p w:rsidR="0024608B" w:rsidRDefault="00611FD2">
      <w:pPr>
        <w:pStyle w:val="Heading2"/>
      </w:pPr>
      <w:r>
        <w:t>1. What are Components?</w:t>
      </w:r>
    </w:p>
    <w:p w:rsidR="0024608B" w:rsidRDefault="00611FD2">
      <w:r>
        <w:t>In React, a component is a function (or class) that represents a part of the UI. For example: header, footer, button, or card can all be separate components.</w:t>
      </w:r>
    </w:p>
    <w:p w:rsidR="0024608B" w:rsidRDefault="00611FD2">
      <w:pPr>
        <w:pStyle w:val="Heading2"/>
      </w:pPr>
      <w:r>
        <w:t>2. What are Props?</w:t>
      </w:r>
    </w:p>
    <w:p w:rsidR="0024608B" w:rsidRDefault="00611FD2">
      <w:r>
        <w:t xml:space="preserve">Props (short for </w:t>
      </w:r>
      <w:r>
        <w:t>properties) allow you to pass data from a parent component to a child component. Props are read-only, meaning you cannot modify them inside the child component.</w:t>
      </w:r>
    </w:p>
    <w:p w:rsidR="0024608B" w:rsidRDefault="00611FD2">
      <w:pPr>
        <w:pStyle w:val="Heading2"/>
      </w:pPr>
      <w:r>
        <w:t>3. Example Code</w:t>
      </w:r>
    </w:p>
    <w:p w:rsidR="0024608B" w:rsidRDefault="00611FD2">
      <w:r>
        <w:t>App.js</w:t>
      </w:r>
      <w:r>
        <w:br/>
        <w:t>-------</w:t>
      </w:r>
      <w:r>
        <w:br/>
        <w:t>import React from "react";</w:t>
      </w:r>
      <w:r>
        <w:br/>
        <w:t>import Greeting from "./Greeting";</w:t>
      </w:r>
      <w:r>
        <w:br/>
      </w:r>
      <w:r>
        <w:br/>
        <w:t>e</w:t>
      </w:r>
      <w:r>
        <w:t>xport default function App() {</w:t>
      </w:r>
      <w:r>
        <w:br/>
        <w:t xml:space="preserve">  return (</w:t>
      </w:r>
      <w:r>
        <w:br/>
        <w:t xml:space="preserve">    &lt;div&gt;</w:t>
      </w:r>
      <w:r>
        <w:br/>
        <w:t xml:space="preserve">      &lt;h1&gt;React Components &amp; Props Example&lt;/h1&gt;</w:t>
      </w:r>
      <w:r>
        <w:br/>
        <w:t xml:space="preserve">      &lt;Greeting name="Abhay" /&gt;</w:t>
      </w:r>
      <w:r>
        <w:br/>
        <w:t xml:space="preserve">      &lt;Greeting name="Vishwakarma" /&gt;</w:t>
      </w:r>
      <w:r>
        <w:br/>
        <w:t xml:space="preserve">    &lt;/div&gt;</w:t>
      </w:r>
      <w:r>
        <w:br/>
        <w:t xml:space="preserve">  );</w:t>
      </w:r>
      <w:r>
        <w:br/>
        <w:t>}</w:t>
      </w:r>
      <w:r>
        <w:br/>
      </w:r>
      <w:r>
        <w:br/>
        <w:t>Greeting.js</w:t>
      </w:r>
      <w:r>
        <w:br/>
        <w:t>-----------</w:t>
      </w:r>
      <w:r>
        <w:br/>
        <w:t>import React from "react";</w:t>
      </w:r>
      <w:r>
        <w:br/>
      </w:r>
      <w:r>
        <w:br/>
        <w:t xml:space="preserve">export default </w:t>
      </w:r>
      <w:r>
        <w:t>function Greeting(props) {</w:t>
      </w:r>
      <w:r>
        <w:br/>
        <w:t xml:space="preserve">  return &lt;h2&gt;Hello, {props.name}! Welcome to React </w:t>
      </w:r>
      <w:r>
        <w:t>🚀</w:t>
      </w:r>
      <w:r>
        <w:t>&lt;/h2&gt;;</w:t>
      </w:r>
      <w:r>
        <w:br/>
        <w:t>}</w:t>
      </w:r>
    </w:p>
    <w:p w:rsidR="0024608B" w:rsidRDefault="00611FD2">
      <w:pPr>
        <w:pStyle w:val="Heading2"/>
      </w:pPr>
      <w:r>
        <w:t>4. Key Points</w:t>
      </w:r>
    </w:p>
    <w:p w:rsidR="0024608B" w:rsidRDefault="00611FD2">
      <w:r>
        <w:t>- A component is like a function that returns JSX.</w:t>
      </w:r>
      <w:r>
        <w:br/>
        <w:t>- Props are used to make components dynamic.</w:t>
      </w:r>
      <w:r>
        <w:br/>
        <w:t>- Props are passed from the parent to the child component</w:t>
      </w:r>
      <w:r>
        <w:t xml:space="preserve"> and are read-only.</w:t>
      </w:r>
    </w:p>
    <w:p w:rsidR="00611FD2" w:rsidRDefault="00611FD2"/>
    <w:p w:rsidR="00611FD2" w:rsidRDefault="00611FD2" w:rsidP="00611FD2">
      <w:pPr>
        <w:pStyle w:val="Heading1"/>
      </w:pPr>
      <w:r>
        <w:lastRenderedPageBreak/>
        <w:t>React Props and Components - Interview Questions &amp; Tasks</w:t>
      </w:r>
    </w:p>
    <w:p w:rsidR="00611FD2" w:rsidRDefault="00611FD2" w:rsidP="00611FD2">
      <w:r>
        <w:t>This document contains important interview questions, tasks, and their solutions for React Components and Props. It will help you prepare for interviews and practice coding concepts effectively.</w:t>
      </w:r>
    </w:p>
    <w:p w:rsidR="00611FD2" w:rsidRDefault="00611FD2" w:rsidP="00611FD2">
      <w:pPr>
        <w:pStyle w:val="Heading2"/>
      </w:pPr>
      <w:r>
        <w:t>1. Interview Questions</w:t>
      </w:r>
    </w:p>
    <w:p w:rsidR="00611FD2" w:rsidRDefault="00611FD2" w:rsidP="00611FD2">
      <w:pPr>
        <w:pStyle w:val="ListBullet"/>
      </w:pPr>
      <w:r>
        <w:t>1. What is the difference between functional and class components in React?</w:t>
      </w:r>
    </w:p>
    <w:p w:rsidR="00611FD2" w:rsidRDefault="00611FD2" w:rsidP="00611FD2">
      <w:pPr>
        <w:pStyle w:val="ListBullet"/>
      </w:pPr>
      <w:r>
        <w:t>2. How do props work in React?</w:t>
      </w:r>
    </w:p>
    <w:p w:rsidR="00611FD2" w:rsidRDefault="00611FD2" w:rsidP="00611FD2">
      <w:pPr>
        <w:pStyle w:val="ListBullet"/>
      </w:pPr>
      <w:r>
        <w:t>3. Can props be changed inside a component? Why or why not?</w:t>
      </w:r>
    </w:p>
    <w:p w:rsidR="00611FD2" w:rsidRDefault="00611FD2" w:rsidP="00611FD2">
      <w:pPr>
        <w:pStyle w:val="ListBullet"/>
      </w:pPr>
      <w:r>
        <w:t>4. What are default props in React and how do you define them?</w:t>
      </w:r>
    </w:p>
    <w:p w:rsidR="00611FD2" w:rsidRDefault="00611FD2" w:rsidP="00611FD2">
      <w:pPr>
        <w:pStyle w:val="ListBullet"/>
      </w:pPr>
      <w:r>
        <w:t>5. How can you pass a function as a prop? Give an example.</w:t>
      </w:r>
    </w:p>
    <w:p w:rsidR="00611FD2" w:rsidRDefault="00611FD2" w:rsidP="00611FD2">
      <w:pPr>
        <w:pStyle w:val="ListBullet"/>
      </w:pPr>
      <w:r>
        <w:t>6. Explain the concept of children prop in React.</w:t>
      </w:r>
    </w:p>
    <w:p w:rsidR="00611FD2" w:rsidRDefault="00611FD2" w:rsidP="00611FD2">
      <w:pPr>
        <w:pStyle w:val="ListBullet"/>
      </w:pPr>
      <w:r>
        <w:t xml:space="preserve">7. How do you validate props using </w:t>
      </w:r>
      <w:proofErr w:type="spellStart"/>
      <w:r>
        <w:t>PropTypes</w:t>
      </w:r>
      <w:proofErr w:type="spellEnd"/>
      <w:r>
        <w:t>?</w:t>
      </w:r>
    </w:p>
    <w:p w:rsidR="00611FD2" w:rsidRDefault="00611FD2" w:rsidP="00611FD2">
      <w:pPr>
        <w:pStyle w:val="ListBullet"/>
      </w:pPr>
      <w:r>
        <w:t>8. Difference between props and state?</w:t>
      </w:r>
    </w:p>
    <w:p w:rsidR="00611FD2" w:rsidRDefault="00611FD2" w:rsidP="00611FD2">
      <w:pPr>
        <w:pStyle w:val="ListBullet"/>
      </w:pPr>
      <w:r>
        <w:t>9. How do you pass multiple props to a component?</w:t>
      </w:r>
    </w:p>
    <w:p w:rsidR="00611FD2" w:rsidRDefault="00611FD2" w:rsidP="00611FD2">
      <w:pPr>
        <w:pStyle w:val="ListBullet"/>
      </w:pPr>
      <w:r>
        <w:t>10. What are some best practices for using props in React?</w:t>
      </w:r>
    </w:p>
    <w:p w:rsidR="00611FD2" w:rsidRDefault="00611FD2" w:rsidP="00611FD2">
      <w:pPr>
        <w:pStyle w:val="Heading2"/>
      </w:pPr>
      <w:r>
        <w:t>2. Tasks with Solutions</w:t>
      </w:r>
    </w:p>
    <w:p w:rsidR="00611FD2" w:rsidRDefault="00611FD2" w:rsidP="00611FD2">
      <w:pPr>
        <w:pStyle w:val="Heading3"/>
      </w:pPr>
      <w:r>
        <w:t>Task 1: Create a Functional Component using Props</w:t>
      </w:r>
    </w:p>
    <w:p w:rsidR="00611FD2" w:rsidRDefault="00611FD2" w:rsidP="00611FD2">
      <w:r>
        <w:t>Write a component to display a user's name and age passed as props.</w:t>
      </w:r>
    </w:p>
    <w:p w:rsidR="00611FD2" w:rsidRDefault="00611FD2" w:rsidP="00611FD2">
      <w:r>
        <w:t>Solution:</w:t>
      </w:r>
    </w:p>
    <w:p w:rsidR="00611FD2" w:rsidRDefault="00611FD2" w:rsidP="00611FD2">
      <w:proofErr w:type="gramStart"/>
      <w:r>
        <w:t>import</w:t>
      </w:r>
      <w:proofErr w:type="gramEnd"/>
      <w:r>
        <w:t xml:space="preserve"> React from 'react';</w:t>
      </w:r>
      <w:r>
        <w:br/>
      </w:r>
      <w:r>
        <w:br/>
        <w:t xml:space="preserve">function </w:t>
      </w:r>
      <w:proofErr w:type="spellStart"/>
      <w:r>
        <w:t>UserInfo</w:t>
      </w:r>
      <w:proofErr w:type="spellEnd"/>
      <w:r>
        <w:t>(props) {</w:t>
      </w:r>
      <w:r>
        <w:br/>
        <w:t xml:space="preserve">  return (</w:t>
      </w:r>
      <w:r>
        <w:br/>
        <w:t xml:space="preserve">    &lt;div&gt;</w:t>
      </w:r>
      <w:r>
        <w:br/>
        <w:t xml:space="preserve">      &lt;h2&gt;Name: {props.name}&lt;/h2&gt;</w:t>
      </w:r>
      <w:r>
        <w:br/>
        <w:t xml:space="preserve">      &lt;p&gt;Age: {</w:t>
      </w:r>
      <w:proofErr w:type="spellStart"/>
      <w:r>
        <w:t>props.age</w:t>
      </w:r>
      <w:proofErr w:type="spellEnd"/>
      <w:r>
        <w:t>}&lt;/p&gt;</w:t>
      </w:r>
      <w:r>
        <w:br/>
        <w:t xml:space="preserve">    &lt;/div&gt;</w:t>
      </w:r>
      <w:r>
        <w:br/>
        <w:t xml:space="preserve">  );</w:t>
      </w:r>
      <w:r>
        <w:br/>
        <w:t>}</w:t>
      </w:r>
      <w:r>
        <w:br/>
      </w:r>
      <w:r>
        <w:br/>
        <w:t xml:space="preserve">export default </w:t>
      </w:r>
      <w:proofErr w:type="spellStart"/>
      <w:r>
        <w:t>UserInfo</w:t>
      </w:r>
      <w:proofErr w:type="spellEnd"/>
      <w:r>
        <w:t>;</w:t>
      </w:r>
    </w:p>
    <w:p w:rsidR="00611FD2" w:rsidRDefault="00611FD2" w:rsidP="00611FD2">
      <w:pPr>
        <w:pStyle w:val="Heading3"/>
      </w:pPr>
      <w:r>
        <w:t>Task 2: Pass Function as Prop</w:t>
      </w:r>
    </w:p>
    <w:p w:rsidR="00611FD2" w:rsidRDefault="00611FD2" w:rsidP="00611FD2">
      <w:r>
        <w:t>Create a button component that triggers a function passed as a prop.</w:t>
      </w:r>
    </w:p>
    <w:p w:rsidR="00611FD2" w:rsidRDefault="00611FD2" w:rsidP="00611FD2">
      <w:r>
        <w:t>Solution:</w:t>
      </w:r>
    </w:p>
    <w:p w:rsidR="00611FD2" w:rsidRDefault="00611FD2" w:rsidP="00611FD2">
      <w:r>
        <w:t>import React from 'react';</w:t>
      </w:r>
      <w:r>
        <w:br/>
      </w:r>
      <w:r>
        <w:br/>
        <w:t xml:space="preserve">function </w:t>
      </w:r>
      <w:proofErr w:type="spellStart"/>
      <w:r>
        <w:t>ClickButton</w:t>
      </w:r>
      <w:proofErr w:type="spellEnd"/>
      <w:r>
        <w:t xml:space="preserve">({ </w:t>
      </w:r>
      <w:proofErr w:type="spellStart"/>
      <w:r>
        <w:t>handleClick</w:t>
      </w:r>
      <w:proofErr w:type="spellEnd"/>
      <w:r>
        <w:t xml:space="preserve"> }) {</w:t>
      </w:r>
      <w:r>
        <w:br/>
      </w:r>
      <w:r>
        <w:lastRenderedPageBreak/>
        <w:t xml:space="preserve">  return &lt;button </w:t>
      </w:r>
      <w:proofErr w:type="spellStart"/>
      <w:r>
        <w:t>onClick</w:t>
      </w:r>
      <w:proofErr w:type="spellEnd"/>
      <w:r>
        <w:t>={</w:t>
      </w:r>
      <w:proofErr w:type="spellStart"/>
      <w:r>
        <w:t>handleClick</w:t>
      </w:r>
      <w:proofErr w:type="spellEnd"/>
      <w:r>
        <w:t>}&gt;Click Me&lt;/button&gt;;</w:t>
      </w:r>
      <w:r>
        <w:br/>
        <w:t>}</w:t>
      </w:r>
      <w:r>
        <w:br/>
      </w:r>
      <w:r>
        <w:br/>
        <w:t xml:space="preserve">export default </w:t>
      </w:r>
      <w:proofErr w:type="spellStart"/>
      <w:r>
        <w:t>ClickButton</w:t>
      </w:r>
      <w:proofErr w:type="spellEnd"/>
      <w:r>
        <w:t>;</w:t>
      </w:r>
      <w:r>
        <w:br/>
      </w:r>
      <w:r>
        <w:br/>
        <w:t>// Usage Example</w:t>
      </w:r>
      <w:r>
        <w:br/>
        <w:t>function App() {</w:t>
      </w:r>
      <w:r>
        <w:br/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sayHello</w:t>
      </w:r>
      <w:proofErr w:type="spellEnd"/>
      <w:r>
        <w:t xml:space="preserve"> = () =&gt; alert('Hello from prop function!');</w:t>
      </w:r>
      <w:r>
        <w:br/>
        <w:t xml:space="preserve">  return &lt;</w:t>
      </w:r>
      <w:proofErr w:type="spellStart"/>
      <w:r>
        <w:t>ClickButton</w:t>
      </w:r>
      <w:proofErr w:type="spellEnd"/>
      <w:r>
        <w:t xml:space="preserve"> </w:t>
      </w:r>
      <w:proofErr w:type="spellStart"/>
      <w:r>
        <w:t>handleClick</w:t>
      </w:r>
      <w:proofErr w:type="spellEnd"/>
      <w:r>
        <w:t>={</w:t>
      </w:r>
      <w:proofErr w:type="spellStart"/>
      <w:r>
        <w:t>sayHello</w:t>
      </w:r>
      <w:proofErr w:type="spellEnd"/>
      <w:r>
        <w:t>} /&gt;;</w:t>
      </w:r>
      <w:r>
        <w:br/>
        <w:t>}</w:t>
      </w:r>
    </w:p>
    <w:p w:rsidR="00611FD2" w:rsidRDefault="00611FD2" w:rsidP="00611FD2">
      <w:pPr>
        <w:pStyle w:val="Heading3"/>
      </w:pPr>
      <w:r>
        <w:t>Task 3: Using Children Prop</w:t>
      </w:r>
    </w:p>
    <w:p w:rsidR="00611FD2" w:rsidRDefault="00611FD2" w:rsidP="00611FD2">
      <w:r>
        <w:t>Create a Card component that accepts content as children.</w:t>
      </w:r>
    </w:p>
    <w:p w:rsidR="00611FD2" w:rsidRDefault="00611FD2" w:rsidP="00611FD2">
      <w:r>
        <w:t>Solution:</w:t>
      </w:r>
    </w:p>
    <w:p w:rsidR="00611FD2" w:rsidRDefault="00611FD2" w:rsidP="00611FD2">
      <w:r>
        <w:t>import React from 'react';</w:t>
      </w:r>
      <w:r>
        <w:br/>
      </w:r>
      <w:r>
        <w:br/>
        <w:t>function Card({ children }) {</w:t>
      </w:r>
      <w:r>
        <w:br/>
        <w:t xml:space="preserve">  return &lt;div </w:t>
      </w:r>
      <w:proofErr w:type="spellStart"/>
      <w:r>
        <w:t>className</w:t>
      </w:r>
      <w:proofErr w:type="spellEnd"/>
      <w:r>
        <w:t>='card'&gt;{children}&lt;/div&gt;;</w:t>
      </w:r>
      <w:r>
        <w:br/>
        <w:t>}</w:t>
      </w:r>
      <w:r>
        <w:br/>
      </w:r>
      <w:r>
        <w:br/>
        <w:t>export default Card;</w:t>
      </w:r>
      <w:r>
        <w:br/>
      </w:r>
      <w:r>
        <w:br/>
        <w:t>// Usage Example</w:t>
      </w:r>
      <w:r>
        <w:br/>
        <w:t>function App() {</w:t>
      </w:r>
      <w:r>
        <w:br/>
        <w:t xml:space="preserve">  return (</w:t>
      </w:r>
      <w:r>
        <w:br/>
        <w:t xml:space="preserve">    &lt;Card&gt;</w:t>
      </w:r>
      <w:r>
        <w:br/>
        <w:t xml:space="preserve">      &lt;h3&gt;This is inside the card&lt;/h3&gt;</w:t>
      </w:r>
      <w:r>
        <w:br/>
        <w:t xml:space="preserve">      &lt;p&gt;Reusable and flexible!&lt;/p&gt;</w:t>
      </w:r>
      <w:r>
        <w:br/>
        <w:t xml:space="preserve">    &lt;/Card&gt;</w:t>
      </w:r>
      <w:r>
        <w:br/>
        <w:t xml:space="preserve">  );</w:t>
      </w:r>
      <w:r>
        <w:br/>
        <w:t>}</w:t>
      </w:r>
    </w:p>
    <w:p w:rsidR="00611FD2" w:rsidRDefault="00611FD2">
      <w:bookmarkStart w:id="0" w:name="_GoBack"/>
      <w:bookmarkEnd w:id="0"/>
    </w:p>
    <w:sectPr w:rsidR="00611F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4608B"/>
    <w:rsid w:val="0029639D"/>
    <w:rsid w:val="00326F90"/>
    <w:rsid w:val="00611FD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50E5F1"/>
  <w14:defaultImageDpi w14:val="300"/>
  <w15:docId w15:val="{205210BA-8D75-4A1F-B424-2DE14AFD1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CE61EC-4FF1-45D8-8791-8E5713AC8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Abhay Vishwakarma</cp:lastModifiedBy>
  <cp:revision>2</cp:revision>
  <dcterms:created xsi:type="dcterms:W3CDTF">2013-12-23T23:15:00Z</dcterms:created>
  <dcterms:modified xsi:type="dcterms:W3CDTF">2025-08-30T01:20:00Z</dcterms:modified>
  <cp:category/>
</cp:coreProperties>
</file>